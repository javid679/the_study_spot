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C634" w14:textId="3C377F09" w:rsidR="00B87A2D" w:rsidRPr="007E6AC7" w:rsidRDefault="00000000" w:rsidP="007E6AC7">
      <w:pPr>
        <w:pStyle w:val="Heading1"/>
        <w:jc w:val="center"/>
        <w:rPr>
          <w:sz w:val="40"/>
          <w:szCs w:val="40"/>
        </w:rPr>
      </w:pPr>
      <w:r w:rsidRPr="007E6AC7">
        <w:rPr>
          <w:sz w:val="40"/>
          <w:szCs w:val="40"/>
        </w:rPr>
        <w:t>Study Spot Project</w:t>
      </w:r>
    </w:p>
    <w:p w14:paraId="225F95CE" w14:textId="77777777" w:rsidR="00B87A2D" w:rsidRDefault="00000000">
      <w:pPr>
        <w:pStyle w:val="Heading2"/>
      </w:pPr>
      <w:r>
        <w:t>Project Name</w:t>
      </w:r>
    </w:p>
    <w:p w14:paraId="4802BC4E" w14:textId="77777777" w:rsidR="00B87A2D" w:rsidRDefault="00000000">
      <w:r>
        <w:t>Study Spot</w:t>
      </w:r>
    </w:p>
    <w:p w14:paraId="2BFEC637" w14:textId="77777777" w:rsidR="00B87A2D" w:rsidRDefault="00000000">
      <w:pPr>
        <w:pStyle w:val="Heading2"/>
      </w:pPr>
      <w:r>
        <w:t>What Will the Project Do?</w:t>
      </w:r>
    </w:p>
    <w:p w14:paraId="68070990" w14:textId="77777777" w:rsidR="00B87A2D" w:rsidRDefault="00000000">
      <w:r>
        <w:t>Study Spot is an educational platform designed to facilitate learning and knowledge sharing. It offers a range of articles across various disciplines, such as Technology, Sports, Research, Programming Languages, and more. Users can read, publish, and manage articles, engage in discussions, and connect with a community of learners.</w:t>
      </w:r>
    </w:p>
    <w:p w14:paraId="7106D47E" w14:textId="77777777" w:rsidR="00B87A2D" w:rsidRDefault="00000000">
      <w:pPr>
        <w:pStyle w:val="Heading2"/>
      </w:pPr>
      <w:r>
        <w:t>Who Will Benefit From This Project?</w:t>
      </w:r>
    </w:p>
    <w:p w14:paraId="2E12D74B" w14:textId="77777777" w:rsidR="00B87A2D" w:rsidRDefault="00000000">
      <w:r>
        <w:t>This project will benefit students, educators, and anyone with a keen interest in learning and sharing knowledge in various domains, especially in the field of computer science and technology.</w:t>
      </w:r>
    </w:p>
    <w:p w14:paraId="23DA12EB" w14:textId="77777777" w:rsidR="00B87A2D" w:rsidRDefault="00000000">
      <w:pPr>
        <w:pStyle w:val="Heading2"/>
      </w:pPr>
      <w:r>
        <w:t>What Data Will Be Saved in the Database?</w:t>
      </w:r>
    </w:p>
    <w:p w14:paraId="00147D78" w14:textId="77777777" w:rsidR="00B87A2D" w:rsidRDefault="00000000">
      <w:r>
        <w:t>- User Information (Name, Email, Password)</w:t>
      </w:r>
      <w:r>
        <w:br/>
        <w:t>- Articles (Title, Author, Category, Description, Content, Author Email)</w:t>
      </w:r>
    </w:p>
    <w:p w14:paraId="2D1E0BA2" w14:textId="77777777" w:rsidR="00B87A2D" w:rsidRDefault="00000000">
      <w:pPr>
        <w:pStyle w:val="Heading2"/>
      </w:pPr>
      <w:r>
        <w:t>Easiest Part of the Project</w:t>
      </w:r>
    </w:p>
    <w:p w14:paraId="74B111AD" w14:textId="77777777" w:rsidR="00B87A2D" w:rsidRDefault="00000000">
      <w:r>
        <w:t>The easiest part of the project is likely to be the user interface development for displaying articles, as it involves standard frontend development practices.</w:t>
      </w:r>
    </w:p>
    <w:p w14:paraId="480020CB" w14:textId="77777777" w:rsidR="00B87A2D" w:rsidRDefault="00000000">
      <w:pPr>
        <w:pStyle w:val="Heading2"/>
      </w:pPr>
      <w:r>
        <w:t>Most Difficult Part of the Project</w:t>
      </w:r>
    </w:p>
    <w:p w14:paraId="47F6EAD4" w14:textId="77777777" w:rsidR="00B87A2D" w:rsidRDefault="00000000">
      <w:r>
        <w:t>The most challenging aspect could be implementing and securing the user authentication system, ensuring data integrity, and managing the dynamic content flow from various users in real-time.</w:t>
      </w:r>
    </w:p>
    <w:p w14:paraId="669BB41C" w14:textId="77777777" w:rsidR="00B87A2D" w:rsidRDefault="00000000">
      <w:pPr>
        <w:pStyle w:val="Heading2"/>
      </w:pPr>
      <w:r>
        <w:t>Functional Requirements</w:t>
      </w:r>
    </w:p>
    <w:p w14:paraId="7E5981FD" w14:textId="77777777" w:rsidR="00B87A2D" w:rsidRDefault="00000000">
      <w:pPr>
        <w:pStyle w:val="ListBullet"/>
      </w:pPr>
      <w:r>
        <w:t>User Registration and Authentication: Users can register and log in to the platform.</w:t>
      </w:r>
    </w:p>
    <w:p w14:paraId="4ADCD5B9" w14:textId="77777777" w:rsidR="00B87A2D" w:rsidRDefault="00000000">
      <w:pPr>
        <w:pStyle w:val="ListBullet"/>
      </w:pPr>
      <w:r>
        <w:t>Article Publishing: Registered users can publish articles in various categories.</w:t>
      </w:r>
    </w:p>
    <w:p w14:paraId="14FFFC24" w14:textId="77777777" w:rsidR="00B87A2D" w:rsidRDefault="00000000">
      <w:pPr>
        <w:pStyle w:val="ListBullet"/>
      </w:pPr>
      <w:r>
        <w:t>Article Browsing: Users can browse articles by categories.</w:t>
      </w:r>
    </w:p>
    <w:p w14:paraId="3B78B411" w14:textId="77777777" w:rsidR="00B87A2D" w:rsidRDefault="00000000">
      <w:pPr>
        <w:pStyle w:val="ListBullet"/>
      </w:pPr>
      <w:r>
        <w:t>Article Management: Users can edit or delete their articles.</w:t>
      </w:r>
    </w:p>
    <w:p w14:paraId="20A0B27D" w14:textId="77777777" w:rsidR="00B87A2D" w:rsidRDefault="00000000">
      <w:pPr>
        <w:pStyle w:val="ListBullet"/>
      </w:pPr>
      <w:r>
        <w:t>User Profiles: Display user profiles with their published articles.</w:t>
      </w:r>
    </w:p>
    <w:p w14:paraId="4FEC35BC" w14:textId="77777777" w:rsidR="00B87A2D" w:rsidRDefault="00000000">
      <w:pPr>
        <w:pStyle w:val="ListBullet"/>
      </w:pPr>
      <w:r>
        <w:t>Content Filtering: Filter articles based on categories or search terms.</w:t>
      </w:r>
    </w:p>
    <w:p w14:paraId="33D63C59" w14:textId="77777777" w:rsidR="00B87A2D" w:rsidRDefault="00000000">
      <w:pPr>
        <w:pStyle w:val="ListBullet"/>
      </w:pPr>
      <w:r>
        <w:t>Responsive Design: The platform should be accessible on various devices.</w:t>
      </w:r>
    </w:p>
    <w:p w14:paraId="3CD5EE03" w14:textId="77777777" w:rsidR="00B87A2D" w:rsidRDefault="00000000">
      <w:pPr>
        <w:pStyle w:val="ListBullet"/>
      </w:pPr>
      <w:r>
        <w:t>Content Pagination: Implement pagination for article listing.</w:t>
      </w:r>
    </w:p>
    <w:p w14:paraId="7618AE19" w14:textId="77777777" w:rsidR="00B87A2D" w:rsidRDefault="00000000">
      <w:pPr>
        <w:pStyle w:val="ListBullet"/>
      </w:pPr>
      <w:r>
        <w:t>User Feedback: Users should be able to provide feedback or contact through a form.</w:t>
      </w:r>
    </w:p>
    <w:p w14:paraId="2BDBDA16" w14:textId="77777777" w:rsidR="00B87A2D" w:rsidRDefault="00000000">
      <w:pPr>
        <w:pStyle w:val="ListBullet"/>
      </w:pPr>
      <w:r>
        <w:t>Security: Secure user data and articles.</w:t>
      </w:r>
    </w:p>
    <w:p w14:paraId="2C4A5223" w14:textId="77777777" w:rsidR="00B87A2D" w:rsidRDefault="00000000">
      <w:pPr>
        <w:pStyle w:val="ListBullet"/>
      </w:pPr>
      <w:r>
        <w:t>Article Recommendation: Suggest related articles to users.</w:t>
      </w:r>
    </w:p>
    <w:p w14:paraId="3A3DE1E1" w14:textId="77777777" w:rsidR="00B87A2D" w:rsidRDefault="00000000">
      <w:pPr>
        <w:pStyle w:val="ListBullet"/>
      </w:pPr>
      <w:r>
        <w:lastRenderedPageBreak/>
        <w:t>Admin Panel: Admin users can manage all articles and users.</w:t>
      </w:r>
    </w:p>
    <w:p w14:paraId="730F546B" w14:textId="77777777" w:rsidR="00B87A2D" w:rsidRDefault="00000000">
      <w:pPr>
        <w:pStyle w:val="Heading2"/>
      </w:pPr>
      <w:r>
        <w:t>Non-Functional Requirements</w:t>
      </w:r>
    </w:p>
    <w:p w14:paraId="2E268B5A" w14:textId="77777777" w:rsidR="00B87A2D" w:rsidRDefault="00000000">
      <w:pPr>
        <w:pStyle w:val="ListBullet"/>
      </w:pPr>
      <w:r>
        <w:t>Performance: The application should load content quickly and efficiently.</w:t>
      </w:r>
    </w:p>
    <w:p w14:paraId="17BCC68D" w14:textId="77777777" w:rsidR="00B87A2D" w:rsidRDefault="00000000">
      <w:pPr>
        <w:pStyle w:val="ListBullet"/>
      </w:pPr>
      <w:r>
        <w:t>Scalability: The system should handle a growing amount of work and concurrent users.</w:t>
      </w:r>
    </w:p>
    <w:p w14:paraId="4019D44F" w14:textId="77777777" w:rsidR="00B87A2D" w:rsidRDefault="00000000">
      <w:pPr>
        <w:pStyle w:val="ListBullet"/>
      </w:pPr>
      <w:r>
        <w:t>Usability: The application should be user-friendly with an intuitive interface.</w:t>
      </w:r>
    </w:p>
    <w:p w14:paraId="39F2A04F" w14:textId="77777777" w:rsidR="00B87A2D" w:rsidRDefault="00000000">
      <w:pPr>
        <w:pStyle w:val="ListBullet"/>
      </w:pPr>
      <w:r>
        <w:t>Security: The application must protect user data and prevent unauthorized access.</w:t>
      </w:r>
    </w:p>
    <w:sectPr w:rsidR="00B87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621542">
    <w:abstractNumId w:val="8"/>
  </w:num>
  <w:num w:numId="2" w16cid:durableId="1904832563">
    <w:abstractNumId w:val="6"/>
  </w:num>
  <w:num w:numId="3" w16cid:durableId="1869643035">
    <w:abstractNumId w:val="5"/>
  </w:num>
  <w:num w:numId="4" w16cid:durableId="1508058481">
    <w:abstractNumId w:val="4"/>
  </w:num>
  <w:num w:numId="5" w16cid:durableId="1528906548">
    <w:abstractNumId w:val="7"/>
  </w:num>
  <w:num w:numId="6" w16cid:durableId="1322849899">
    <w:abstractNumId w:val="3"/>
  </w:num>
  <w:num w:numId="7" w16cid:durableId="1604924525">
    <w:abstractNumId w:val="2"/>
  </w:num>
  <w:num w:numId="8" w16cid:durableId="1082138201">
    <w:abstractNumId w:val="1"/>
  </w:num>
  <w:num w:numId="9" w16cid:durableId="20360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6AC7"/>
    <w:rsid w:val="00AA1D8D"/>
    <w:rsid w:val="00B47730"/>
    <w:rsid w:val="00B87A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7FB8C"/>
  <w14:defaultImageDpi w14:val="300"/>
  <w15:docId w15:val="{A124E54C-BF68-4C93-B7B8-20D6AB49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Javid Mohammad</cp:lastModifiedBy>
  <cp:revision>2</cp:revision>
  <dcterms:created xsi:type="dcterms:W3CDTF">2023-12-15T10:19:00Z</dcterms:created>
  <dcterms:modified xsi:type="dcterms:W3CDTF">2023-12-15T10:19:00Z</dcterms:modified>
  <cp:category/>
</cp:coreProperties>
</file>